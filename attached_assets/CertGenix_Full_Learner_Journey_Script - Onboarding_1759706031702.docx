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D63AC" w14:textId="77777777" w:rsidR="00ED0D8B" w:rsidRDefault="004A630F">
      <w:pPr>
        <w:pStyle w:val="Heading1"/>
      </w:pPr>
      <w:r>
        <w:t>1. Onboarding / Welcome</w:t>
      </w:r>
    </w:p>
    <w:p w14:paraId="6305A76E" w14:textId="7CA5B4C6" w:rsidR="00ED0D8B" w:rsidRDefault="004A630F">
      <w:r>
        <w:t>Headline:</w:t>
      </w:r>
      <w:r>
        <w:br/>
        <w:t xml:space="preserve">Welcome to CertGenix </w:t>
      </w:r>
    </w:p>
    <w:p w14:paraId="6AF52104" w14:textId="77777777" w:rsidR="00ED0D8B" w:rsidRDefault="004A630F">
      <w:r>
        <w:t>Supporting text:</w:t>
      </w:r>
      <w:r>
        <w:br/>
        <w:t>We’re here to help you pass your exam — and master your career.</w:t>
      </w:r>
    </w:p>
    <w:p w14:paraId="59009288" w14:textId="77777777" w:rsidR="00ED0D8B" w:rsidRDefault="004A630F">
      <w:r>
        <w:t>CTA:</w:t>
      </w:r>
      <w:r>
        <w:br/>
        <w:t>Let’s Build Your Plan</w:t>
      </w:r>
    </w:p>
    <w:p w14:paraId="060263D2" w14:textId="77777777" w:rsidR="00ED0D8B" w:rsidRDefault="004A630F">
      <w:pPr>
        <w:pStyle w:val="Heading1"/>
      </w:pPr>
      <w:r>
        <w:t>2. Diagnostic – Step 1: Choose Your Certification</w:t>
      </w:r>
    </w:p>
    <w:p w14:paraId="24BC1ECC" w14:textId="77777777" w:rsidR="00ED0D8B" w:rsidRDefault="004A630F">
      <w:r>
        <w:t>Question:</w:t>
      </w:r>
      <w:r>
        <w:br/>
        <w:t>Which certification are you preparing for?</w:t>
      </w:r>
    </w:p>
    <w:p w14:paraId="5FF631BA" w14:textId="77777777" w:rsidR="00ED0D8B" w:rsidRDefault="004A630F">
      <w:r>
        <w:t>Options: PMP®, CISSP®, CCSP®, CISM®, PRINCE2®, AWS, CompTIA, etc.</w:t>
      </w:r>
    </w:p>
    <w:p w14:paraId="02DEA090" w14:textId="77777777" w:rsidR="00ED0D8B" w:rsidRDefault="004A630F">
      <w:r>
        <w:t>Encouragement:</w:t>
      </w:r>
      <w:r>
        <w:br/>
        <w:t>We cover the industry’s top certifications, so you’ll be exam-ready with confidence.</w:t>
      </w:r>
    </w:p>
    <w:p w14:paraId="31C26EAF" w14:textId="77777777" w:rsidR="00ED0D8B" w:rsidRDefault="004A630F">
      <w:pPr>
        <w:pStyle w:val="Heading1"/>
      </w:pPr>
      <w:r>
        <w:t>3. Diagnostic – Step 2: Timeline &amp; Study Time</w:t>
      </w:r>
    </w:p>
    <w:p w14:paraId="0B1CF62A" w14:textId="77777777" w:rsidR="00ED0D8B" w:rsidRDefault="004A630F">
      <w:r>
        <w:t>Question 1:</w:t>
      </w:r>
      <w:r>
        <w:br/>
        <w:t>When are you planning to take your exam?</w:t>
      </w:r>
    </w:p>
    <w:p w14:paraId="711C516B" w14:textId="77777777" w:rsidR="00ED0D8B" w:rsidRDefault="004A630F">
      <w:r>
        <w:t>Options: 1–3 months, 3–6 months, 6+ months, Not sure yet.</w:t>
      </w:r>
    </w:p>
    <w:p w14:paraId="666C5D7F" w14:textId="77777777" w:rsidR="00ED0D8B" w:rsidRDefault="004A630F">
      <w:r>
        <w:t>Question 2:</w:t>
      </w:r>
      <w:r>
        <w:br/>
        <w:t>How much time can you realistically commit per week?</w:t>
      </w:r>
    </w:p>
    <w:p w14:paraId="664BB311" w14:textId="7C2249FB" w:rsidR="00ED0D8B" w:rsidRDefault="004A630F">
      <w:r>
        <w:t xml:space="preserve">Options: </w:t>
      </w:r>
      <w:r w:rsidR="004D5A75">
        <w:t>1-</w:t>
      </w:r>
      <w:r>
        <w:t xml:space="preserve">3 </w:t>
      </w:r>
      <w:proofErr w:type="spellStart"/>
      <w:r>
        <w:t>hrs</w:t>
      </w:r>
      <w:proofErr w:type="spellEnd"/>
      <w:r>
        <w:t xml:space="preserve">, 3–5 </w:t>
      </w:r>
      <w:proofErr w:type="spellStart"/>
      <w:r>
        <w:t>hrs</w:t>
      </w:r>
      <w:proofErr w:type="spellEnd"/>
      <w:r>
        <w:t xml:space="preserve">, 6–10 </w:t>
      </w:r>
      <w:proofErr w:type="spellStart"/>
      <w:r>
        <w:t>hrs</w:t>
      </w:r>
      <w:proofErr w:type="spellEnd"/>
      <w:r>
        <w:t>, 10+ hrs.</w:t>
      </w:r>
    </w:p>
    <w:p w14:paraId="01217C87" w14:textId="77777777" w:rsidR="00ED0D8B" w:rsidRDefault="004A630F">
      <w:r>
        <w:t>Encouragement:</w:t>
      </w:r>
      <w:r>
        <w:br/>
        <w:t>Even 3 hours a week is enough — our AI will adapt to your schedule.</w:t>
      </w:r>
    </w:p>
    <w:p w14:paraId="7CB3095A" w14:textId="77777777" w:rsidR="00ED0D8B" w:rsidRDefault="004A630F">
      <w:pPr>
        <w:pStyle w:val="Heading1"/>
      </w:pPr>
      <w:r>
        <w:t>4. Diagnostic – Step 3: Strengths &amp; Weaknesses</w:t>
      </w:r>
    </w:p>
    <w:p w14:paraId="7B7AB861" w14:textId="77777777" w:rsidR="00ED0D8B" w:rsidRDefault="004A630F">
      <w:r>
        <w:t>Question:</w:t>
      </w:r>
      <w:r>
        <w:br/>
        <w:t>Which areas do you feel least confident in?</w:t>
      </w:r>
    </w:p>
    <w:p w14:paraId="2E006231" w14:textId="77777777" w:rsidR="00ED0D8B" w:rsidRDefault="004A630F">
      <w:r>
        <w:t>UX: Simple checkboxes by domain (based on exam).</w:t>
      </w:r>
    </w:p>
    <w:p w14:paraId="5FC3BC81" w14:textId="77777777" w:rsidR="00ED0D8B" w:rsidRDefault="004A630F">
      <w:r>
        <w:t>Encouragement:</w:t>
      </w:r>
      <w:r>
        <w:br/>
        <w:t>Don’t worry — these will become your strongest areas.</w:t>
      </w:r>
    </w:p>
    <w:p w14:paraId="73237E5F" w14:textId="77777777" w:rsidR="00ED0D8B" w:rsidRDefault="004A630F">
      <w:pPr>
        <w:pStyle w:val="Heading1"/>
      </w:pPr>
      <w:r>
        <w:lastRenderedPageBreak/>
        <w:t>5. Diagnostic – Step 4: Personal Context (Optional)</w:t>
      </w:r>
    </w:p>
    <w:p w14:paraId="33B3F6BA" w14:textId="77777777" w:rsidR="00ED0D8B" w:rsidRDefault="004A630F">
      <w:r>
        <w:t>Question:</w:t>
      </w:r>
      <w:r>
        <w:br/>
        <w:t>Tell us a bit about your background.</w:t>
      </w:r>
    </w:p>
    <w:p w14:paraId="1A0D0CEC" w14:textId="77777777" w:rsidR="00ED0D8B" w:rsidRDefault="004A630F">
      <w:r>
        <w:t>Options: Student, Working Professional, Career Switcher, Manager.</w:t>
      </w:r>
    </w:p>
    <w:p w14:paraId="2A398AA0" w14:textId="77777777" w:rsidR="00ED0D8B" w:rsidRDefault="004A630F">
      <w:pPr>
        <w:pStyle w:val="Heading1"/>
      </w:pPr>
      <w:r>
        <w:t>6. Personalized Plan Reveal</w:t>
      </w:r>
    </w:p>
    <w:p w14:paraId="7C87DC43" w14:textId="77777777" w:rsidR="00ED0D8B" w:rsidRDefault="004A630F">
      <w:r>
        <w:t>Headline:</w:t>
      </w:r>
      <w:r>
        <w:br/>
        <w:t>Here’s Your Personalized Roadmap 🚀</w:t>
      </w:r>
    </w:p>
    <w:p w14:paraId="0319F9C5" w14:textId="77777777" w:rsidR="00ED0D8B" w:rsidRDefault="004A630F">
      <w:r>
        <w:t>Supporting text:</w:t>
      </w:r>
      <w:r>
        <w:br/>
        <w:t>3 short modules + 1 quiz per week → You’ll be exam-ready in 12 weeks.</w:t>
      </w:r>
      <w:r>
        <w:br/>
        <w:t>Focus areas: Domains you selected as weakest will become your strongest.</w:t>
      </w:r>
    </w:p>
    <w:p w14:paraId="168F9EC2" w14:textId="77777777" w:rsidR="00ED0D8B" w:rsidRDefault="004A630F">
      <w:r>
        <w:t>CTA Buttons:</w:t>
      </w:r>
      <w:r>
        <w:br/>
        <w:t>- ✅ Start Week 1 Now</w:t>
      </w:r>
      <w:r>
        <w:br/>
        <w:t>- 🕒 Save Plan &amp; Come Back Later</w:t>
      </w:r>
    </w:p>
    <w:p w14:paraId="434F5354" w14:textId="69E79FDF" w:rsidR="00ED0D8B" w:rsidRDefault="00ED0D8B"/>
    <w:sectPr w:rsidR="00ED0D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7086870">
    <w:abstractNumId w:val="8"/>
  </w:num>
  <w:num w:numId="2" w16cid:durableId="1228687612">
    <w:abstractNumId w:val="6"/>
  </w:num>
  <w:num w:numId="3" w16cid:durableId="118693902">
    <w:abstractNumId w:val="5"/>
  </w:num>
  <w:num w:numId="4" w16cid:durableId="2013994752">
    <w:abstractNumId w:val="4"/>
  </w:num>
  <w:num w:numId="5" w16cid:durableId="102505625">
    <w:abstractNumId w:val="7"/>
  </w:num>
  <w:num w:numId="6" w16cid:durableId="498271645">
    <w:abstractNumId w:val="3"/>
  </w:num>
  <w:num w:numId="7" w16cid:durableId="660475446">
    <w:abstractNumId w:val="2"/>
  </w:num>
  <w:num w:numId="8" w16cid:durableId="712001384">
    <w:abstractNumId w:val="1"/>
  </w:num>
  <w:num w:numId="9" w16cid:durableId="1081948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0B8A"/>
    <w:rsid w:val="0029639D"/>
    <w:rsid w:val="00326F90"/>
    <w:rsid w:val="003B11F7"/>
    <w:rsid w:val="004A630F"/>
    <w:rsid w:val="004A6F57"/>
    <w:rsid w:val="004D5A75"/>
    <w:rsid w:val="008729A6"/>
    <w:rsid w:val="0095310A"/>
    <w:rsid w:val="00AA1D8D"/>
    <w:rsid w:val="00B47730"/>
    <w:rsid w:val="00CB0664"/>
    <w:rsid w:val="00ED0D8B"/>
    <w:rsid w:val="00F21E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C228D6A8-4E4D-408B-9635-0BAD01666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Sajid Khan</cp:lastModifiedBy>
  <cp:revision>7</cp:revision>
  <dcterms:created xsi:type="dcterms:W3CDTF">2013-12-23T23:15:00Z</dcterms:created>
  <dcterms:modified xsi:type="dcterms:W3CDTF">2025-10-05T23:13:00Z</dcterms:modified>
  <cp:category/>
</cp:coreProperties>
</file>